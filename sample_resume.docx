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rPr>
          <w:b/>
        </w:rPr>
        <w:t>123 Main Street, Anytown, USA 12345</w:t>
        <w:br/>
      </w:r>
      <w:r>
        <w:t>Phone: (555) 123-4567 | Email: john.doe@example.com | LinkedIn: linkedin.com/in/johndoe</w:t>
      </w:r>
    </w:p>
    <w:p>
      <w:pPr>
        <w:pStyle w:val="Heading1"/>
      </w:pPr>
      <w:r>
        <w:t>PROFESSIONAL SUMMARY</w:t>
      </w:r>
    </w:p>
    <w:p>
      <w:r>
        <w:t>Experienced software developer with 5+ years of expertise in full-stack development, specializing in Python, JavaScript, and cloud technologies. Proven track record of delivering high-quality applications and leading development teams to successful project completion.</w:t>
      </w:r>
    </w:p>
    <w:p>
      <w:pPr>
        <w:pStyle w:val="Heading1"/>
      </w:pPr>
      <w:r>
        <w:t>SKILLS</w:t>
      </w:r>
    </w:p>
    <w:p>
      <w:r>
        <w:rPr>
          <w:b/>
        </w:rPr>
        <w:t xml:space="preserve">Programming Languages: </w:t>
      </w:r>
      <w:r>
        <w:t>Python, JavaScript, TypeScript, Java, SQL</w:t>
        <w:br/>
      </w:r>
      <w:r>
        <w:rPr>
          <w:b/>
        </w:rPr>
        <w:t xml:space="preserve">Frameworks &amp; Libraries: </w:t>
      </w:r>
      <w:r>
        <w:t>React, Node.js, Django, Flask, Express.js</w:t>
        <w:br/>
      </w:r>
      <w:r>
        <w:rPr>
          <w:b/>
        </w:rPr>
        <w:t xml:space="preserve">Cloud &amp; DevOps: </w:t>
      </w:r>
      <w:r>
        <w:t>AWS, Docker, Kubernetes, CI/CD pipelines</w:t>
        <w:br/>
      </w:r>
      <w:r>
        <w:rPr>
          <w:b/>
        </w:rPr>
        <w:t xml:space="preserve">Database: </w:t>
      </w:r>
      <w:r>
        <w:t>PostgreSQL, MongoDB, MySQL, Redis</w:t>
        <w:br/>
      </w:r>
      <w:r>
        <w:rPr>
          <w:b/>
        </w:rPr>
        <w:t xml:space="preserve">Tools: </w:t>
      </w:r>
      <w:r>
        <w:t>Git, JIRA, Confluence, VS Code, PyCharm</w:t>
      </w:r>
    </w:p>
    <w:p>
      <w:pPr>
        <w:pStyle w:val="Heading1"/>
      </w:pPr>
      <w:r>
        <w:t>WORK EXPERIENCE</w:t>
      </w:r>
    </w:p>
    <w:p>
      <w:r>
        <w:rPr>
          <w:b/>
        </w:rPr>
        <w:t>Senior Software Developer</w:t>
        <w:br/>
      </w:r>
      <w:r>
        <w:t>ABC Tech Solutions, Anytown, USA</w:t>
        <w:br/>
      </w:r>
      <w:r>
        <w:t>January 2020 - Present</w:t>
      </w:r>
    </w:p>
    <w:p>
      <w:pPr>
        <w:pStyle w:val="ListBullet"/>
      </w:pPr>
      <w:r>
        <w:t>Led a team of 5 developers in building a cloud-based inventory management system, resulting in 30% improvement in operational efficiency for clients</w:t>
      </w:r>
    </w:p>
    <w:p>
      <w:pPr>
        <w:pStyle w:val="ListBullet"/>
      </w:pPr>
      <w:r>
        <w:t>Designed and implemented RESTful APIs using Django REST Framework, serving over 1 million requests per day</w:t>
      </w:r>
    </w:p>
    <w:p>
      <w:pPr>
        <w:pStyle w:val="ListBullet"/>
      </w:pPr>
      <w:r>
        <w:t>Optimized database queries, reducing response time by 40% and improving overall application performance</w:t>
      </w:r>
    </w:p>
    <w:p>
      <w:pPr>
        <w:pStyle w:val="ListBullet"/>
      </w:pPr>
      <w:r>
        <w:t>Implemented CI/CD pipelines using GitHub Actions, reducing deployment time from hours to minutes</w:t>
      </w:r>
    </w:p>
    <w:p>
      <w:pPr>
        <w:pStyle w:val="ListBullet"/>
      </w:pPr>
      <w:r>
        <w:t>Mentored junior developers and conducted code reviews to ensure code quality and best practices</w:t>
      </w:r>
    </w:p>
    <w:p>
      <w:r>
        <w:rPr>
          <w:b/>
        </w:rPr>
        <w:t>Software Developer</w:t>
        <w:br/>
      </w:r>
      <w:r>
        <w:t>XYZ Software Inc., Othertown, USA</w:t>
        <w:br/>
      </w:r>
      <w:r>
        <w:t>June 2017 - December 2019</w:t>
      </w:r>
    </w:p>
    <w:p>
      <w:pPr>
        <w:pStyle w:val="ListBullet"/>
      </w:pPr>
      <w:r>
        <w:t>Developed and maintained front-end applications using React and Redux, improving user experience and reducing bounce rate by 25%</w:t>
      </w:r>
    </w:p>
    <w:p>
      <w:pPr>
        <w:pStyle w:val="ListBullet"/>
      </w:pPr>
      <w:r>
        <w:t>Created microservices using Node.js and Express, enabling better scalability and maintainability</w:t>
      </w:r>
    </w:p>
    <w:p>
      <w:pPr>
        <w:pStyle w:val="ListBullet"/>
      </w:pPr>
      <w:r>
        <w:t>Collaborated with UX/UI designers to implement responsive designs across multiple platforms</w:t>
      </w:r>
    </w:p>
    <w:p>
      <w:pPr>
        <w:pStyle w:val="ListBullet"/>
      </w:pPr>
      <w:r>
        <w:t>Participated in Agile development processes, including daily stand-ups, sprint planning, and retrospectives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Computer Science</w:t>
        <w:br/>
      </w:r>
      <w:r>
        <w:t>University of Technology, Anytown, USA</w:t>
        <w:br/>
      </w:r>
      <w:r>
        <w:t>Graduated: May 2015</w:t>
        <w:br/>
      </w:r>
      <w:r>
        <w:t>GPA: 3.8/4.0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